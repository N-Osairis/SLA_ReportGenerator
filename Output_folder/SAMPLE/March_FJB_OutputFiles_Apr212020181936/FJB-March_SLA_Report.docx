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864" w:right="-864"/>
        <w:jc w:val="left"/>
      </w:pPr>
      <w:r>
        <w:rPr>
          <w:rFonts w:ascii="Calibri (Body)" w:hAnsi="Calibri (Body)"/>
          <w:b/>
          <w:sz w:val="40"/>
        </w:rPr>
        <w:t>N’OSAIRIS TECHNOLOGY SOLUTIONS                CONFIDENTIAL</w:t>
      </w:r>
    </w:p>
    <w:p>
      <w:pPr>
        <w:ind w:left="-864" w:right="-864"/>
        <w:jc w:val="center"/>
      </w:pPr>
      <w:r>
        <w:drawing>
          <wp:inline xmlns:a="http://schemas.openxmlformats.org/drawingml/2006/main" xmlns:pic="http://schemas.openxmlformats.org/drawingml/2006/picture">
            <wp:extent cx="6400800" cy="88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8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ind w:left="-1008" w:right="-432"/>
        <w:jc w:val="center"/>
      </w:pPr>
      <w:r>
        <w:drawing>
          <wp:inline xmlns:a="http://schemas.openxmlformats.org/drawingml/2006/main" xmlns:pic="http://schemas.openxmlformats.org/drawingml/2006/picture">
            <wp:extent cx="4297680" cy="1005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J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rPr>
          <w:rFonts w:ascii="Calibri (Body)" w:hAnsi="Calibri (Body)"/>
          <w:b/>
          <w:sz w:val="36"/>
        </w:rPr>
        <w:t>FJ Benjamin Holdings Ltd</w:t>
      </w:r>
    </w:p>
    <w:p>
      <w:r>
        <w:br/>
        <w:br/>
      </w:r>
    </w:p>
    <w:p>
      <w:pPr>
        <w:jc w:val="center"/>
      </w:pPr>
      <w:r>
        <w:rPr>
          <w:rFonts w:ascii="Calibri (Body)" w:hAnsi="Calibri (Body)"/>
          <w:b/>
          <w:sz w:val="36"/>
        </w:rPr>
        <w:t>AVAILABILITY REPORT</w:t>
      </w:r>
    </w:p>
    <w:p>
      <w:pPr>
        <w:jc w:val="center"/>
      </w:pPr>
      <w:r>
        <w:rPr>
          <w:rFonts w:ascii="Calibri (Body)" w:hAnsi="Calibri (Body)"/>
          <w:b/>
          <w:sz w:val="36"/>
        </w:rPr>
        <w:t xml:space="preserve">1 March 2020 - 31 March 2020 </w:t>
      </w:r>
    </w:p>
    <w:p>
      <w:r>
        <w:br/>
        <w:t xml:space="preserve"> </w:t>
        <w:br/>
        <w:t xml:space="preserve"> </w:t>
        <w:br/>
      </w:r>
    </w:p>
    <w:p>
      <w:pPr>
        <w:jc w:val="center"/>
      </w:pPr>
      <w:r>
        <w:rPr>
          <w:rFonts w:ascii="Calibri (Body)" w:hAnsi="Calibri (Body)"/>
          <w:b w:val="0"/>
          <w:sz w:val="28"/>
        </w:rPr>
        <w:t>Submitted by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62456" cy="1645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sair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9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left="-720" w:right="-720"/>
        <w:jc w:val="left"/>
      </w:pPr>
      <w:r>
        <w:rPr>
          <w:rFonts w:ascii="Calibri (Body)" w:hAnsi="Calibri (Body)"/>
          <w:b/>
          <w:sz w:val="28"/>
        </w:rPr>
        <w:t>AVAILABILITY REPORT :</w:t>
      </w:r>
    </w:p>
    <w:p>
      <w:pPr>
        <w:ind w:left="-720" w:right="-720"/>
        <w:jc w:val="left"/>
      </w:pPr>
      <w:r>
        <w:rPr>
          <w:rFonts w:ascii="Calibri (Body)" w:hAnsi="Calibri (Body)"/>
          <w:b/>
          <w:sz w:val="28"/>
        </w:rPr>
        <w:t>Date :</w:t>
      </w:r>
      <w:r>
        <w:rPr>
          <w:rFonts w:ascii="Calibri (Body)" w:hAnsi="Calibri (Body)"/>
          <w:b w:val="0"/>
          <w:sz w:val="24"/>
        </w:rPr>
        <w:t xml:space="preserve">1 March 2020 - 31 March 2020 </w:t>
      </w:r>
    </w:p>
    <w:p>
      <w:pPr>
        <w:ind w:left="-720" w:right="-720"/>
        <w:jc w:val="left"/>
      </w:pPr>
    </w:p>
    <w:p>
      <w:pPr>
        <w:ind w:left="-720" w:right="-720"/>
        <w:jc w:val="left"/>
      </w:pPr>
      <w:r>
        <w:rPr>
          <w:rFonts w:ascii="Calibri (Body)" w:hAnsi="Calibri (Body)"/>
          <w:b/>
          <w:sz w:val="28"/>
        </w:rPr>
        <w:t>SLA Table: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  <w:tblInd w:w="-1200" w:type="dxa"/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NO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Site Name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Connectivity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From Date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To Date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Exact Site Uptime (mins)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Total Availability Time (mins)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Total Downtime (mins)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Uptime (%)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FW HQ MAXIS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FW HQ TIME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Frederique Constant - GPO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Metro-E/3G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Acc.Seremban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Streamyx/3G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Bukit Tinggi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Design Village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East Coast Mall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GPO (sharing with TLABGPO)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Metro-E/4G - Yes LTE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IOI City Mall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Imago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Ipoh Station 18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Streamyx/3G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JPO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Kid One Utama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Kid Pavillion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Kid Queensbay Mall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Kota Bharu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44635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99.99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Mitsui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One Utama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Pavillion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Queensbay Mall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Suria KLCC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Tebrau City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Streamyx/3G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 - The Garden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Fiber/4G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Guess- Acc Permaisuri Imperial City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Streamyx/3G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Empire Subang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JPO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KLCC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Midvalley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One Utama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Pavilion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Queensbay Mall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Setia City Mall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Sky Avenue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Streamyx/3G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Station 18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Streamyx/3G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Sunway Pyramid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 Sunway Velocity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LaSenza -The Spring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Streamyx/3G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Marc Jacob - Genting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Streamyx/3G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Marc Jacob - KLCC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YES - 4G LTE/3G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Pretty Ballerinas - KLCC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Pretty Ballerinas - The Garden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44625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15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99.97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Rebecca Minkoff - KLCC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44491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149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99.67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Design Village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GPO (sharing with TLABGPO)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Metro-E/4G - Yes LTE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Gurney Plaza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44639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Midvalley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Mitsui (sharing with GSMITSUI)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Pavilion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Southkey Sogo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Digi - 3G/4G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Sunway Pyramid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Digi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44613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27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99.94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Sunway Velocity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Suria Sabah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Maxis - Fiber/3G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SuperDry - Tebrau City JB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Streamyx/3G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TimeLab - GPO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Metro-E/4G - Yes LTE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TimeLab - Mitsui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TIME/3G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US Polo Assn (USPA) - East Coast Mall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Maxis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US Polo Assn (USPA) - JPO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Digi - 3G/3G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US Polo Assn (USPA) - Kuching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US Polo Assn (USPA) - Melawati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TM - Unifi/3G - Celcom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</w:tbl>
    <w:p>
      <w:r>
        <w:br w:type="page"/>
      </w:r>
    </w:p>
    <w:p>
      <w:pPr>
        <w:ind w:left="-720" w:right="-720"/>
        <w:jc w:val="left"/>
      </w:pPr>
      <w:r>
        <w:rPr>
          <w:b/>
          <w:sz w:val="28"/>
        </w:rPr>
        <w:t>SLA Graphs :</w:t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498079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98079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498079" cy="256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98079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498079" cy="25603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8079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498079" cy="2560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98079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498079" cy="2560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98079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498079" cy="25603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98079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left="-720" w:right="-720"/>
      <w:jc w:val="center"/>
    </w:pPr>
    <w:r>
      <w:rPr>
        <w:rFonts w:ascii="Arial" w:hAnsi="Arial"/>
        <w:b/>
        <w:sz w:val="16"/>
      </w:rPr>
      <w:t xml:space="preserve">N’osairis Technology Solutions Sdn Bhd </w:t>
      <w:br/>
      <w:t xml:space="preserve"> Unit 9-6, Level 9, Tower B, Vertical Business Suite 2, Avenue 3, Bangsar South, No. 8, Jalan Kerinchi, 59200 Kuala Lumpur.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